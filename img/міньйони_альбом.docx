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Випускний альбом для міньйонів</w:t>
      </w:r>
    </w:p>
    <w:p>
      <w:pPr>
        <w:pStyle w:val="Heading2"/>
      </w:pPr>
      <w:r>
        <w:t>Кевін</w:t>
      </w:r>
    </w:p>
    <w:p>
      <w:r>
        <w:t>Улюблене хоббі: Грати у гольф</w:t>
      </w:r>
    </w:p>
    <w:p>
      <w:r>
        <w:t>Улюблена страва: Банани</w:t>
      </w:r>
    </w:p>
    <w:p>
      <w:r>
        <w:t>Досягнення: Лідер серед міньйонів, очолив місію з порятунку Гру</w:t>
      </w:r>
    </w:p>
    <w:p>
      <w:pPr>
        <w:pStyle w:val="Heading2"/>
      </w:pPr>
      <w:r>
        <w:t>Стюарт</w:t>
      </w:r>
    </w:p>
    <w:p>
      <w:r>
        <w:t>Улюблене хоббі: Грати на гітарі</w:t>
      </w:r>
    </w:p>
    <w:p>
      <w:r>
        <w:t>Улюблена страва: Яблука</w:t>
      </w:r>
    </w:p>
    <w:p>
      <w:r>
        <w:t>Досягнення: Виграв конкурс музичних талантів серед міньйонів</w:t>
      </w:r>
    </w:p>
    <w:p>
      <w:pPr>
        <w:pStyle w:val="Heading2"/>
      </w:pPr>
      <w:r>
        <w:t>Боб</w:t>
      </w:r>
    </w:p>
    <w:p>
      <w:r>
        <w:t>Улюблене хоббі: Грати з плюшевими іграшками</w:t>
      </w:r>
    </w:p>
    <w:p>
      <w:r>
        <w:t>Улюблена страва: Морозиво</w:t>
      </w:r>
    </w:p>
    <w:p>
      <w:r>
        <w:t>Досягнення: Став королем на короткий період під час пригод у Великій Британії</w:t>
      </w:r>
    </w:p>
    <w:p>
      <w:pPr>
        <w:pStyle w:val="Heading2"/>
      </w:pPr>
      <w:r>
        <w:t>Дейв</w:t>
      </w:r>
    </w:p>
    <w:p>
      <w:r>
        <w:t>Улюблене хоббі: Грати у відеоігри</w:t>
      </w:r>
    </w:p>
    <w:p>
      <w:r>
        <w:t>Улюблена страва: Тако</w:t>
      </w:r>
    </w:p>
    <w:p>
      <w:r>
        <w:t>Досягнення: Успішно провів кілька важливих місій для Гру</w:t>
      </w:r>
    </w:p>
    <w:p>
      <w:pPr>
        <w:pStyle w:val="Heading2"/>
      </w:pPr>
      <w:r>
        <w:t>Джеррі</w:t>
      </w:r>
    </w:p>
    <w:p>
      <w:r>
        <w:t>Улюблене хоббі: Гуляти в парку</w:t>
      </w:r>
    </w:p>
    <w:p>
      <w:r>
        <w:t>Улюблена страва: Піца</w:t>
      </w:r>
    </w:p>
    <w:p>
      <w:r>
        <w:t>Досягнення: Врятував своїх друзів від небезпеки кілька разів</w:t>
      </w:r>
    </w:p>
    <w:p>
      <w:pPr>
        <w:pStyle w:val="Heading2"/>
      </w:pPr>
      <w:r>
        <w:t>Карл</w:t>
      </w:r>
    </w:p>
    <w:p>
      <w:r>
        <w:t>Улюблене хоббі: Створювати вибухові винаходи</w:t>
      </w:r>
    </w:p>
    <w:p>
      <w:r>
        <w:t>Улюблена страва: Спагетті</w:t>
      </w:r>
    </w:p>
    <w:p>
      <w:r>
        <w:t>Досягнення: Винайшов кілька корисних пристроїв для команди</w:t>
      </w:r>
    </w:p>
    <w:p>
      <w:pPr>
        <w:pStyle w:val="Heading2"/>
      </w:pPr>
      <w:r>
        <w:t>Тім</w:t>
      </w:r>
    </w:p>
    <w:p>
      <w:r>
        <w:t>Улюблене хоббі: Грати на укулеле</w:t>
      </w:r>
    </w:p>
    <w:p>
      <w:r>
        <w:t>Улюблена страва: Кексики</w:t>
      </w:r>
    </w:p>
    <w:p>
      <w:r>
        <w:t>Досягнення: Організував кілька веселих вечірок для міньйонів</w:t>
      </w:r>
    </w:p>
    <w:p>
      <w:pPr>
        <w:pStyle w:val="Heading2"/>
      </w:pPr>
      <w:r>
        <w:t>Філ</w:t>
      </w:r>
    </w:p>
    <w:p>
      <w:r>
        <w:t>Улюблене хоббі: Читати комікси</w:t>
      </w:r>
    </w:p>
    <w:p>
      <w:r>
        <w:t>Улюблена страва: Бургери</w:t>
      </w:r>
    </w:p>
    <w:p>
      <w:r>
        <w:t>Досягнення: Зібрав велику колекцію коміксів, якою поділився з іншими міньйонами</w:t>
      </w:r>
    </w:p>
    <w:p>
      <w:pPr>
        <w:pStyle w:val="Heading2"/>
      </w:pPr>
      <w:r>
        <w:t>Кен</w:t>
      </w:r>
    </w:p>
    <w:p>
      <w:r>
        <w:t>Улюблене хоббі: Танці</w:t>
      </w:r>
    </w:p>
    <w:p>
      <w:r>
        <w:t>Улюблена страва: Шоколадний торт</w:t>
      </w:r>
    </w:p>
    <w:p>
      <w:r>
        <w:t>Досягнення: Виграв танцювальний конкурс серед міньйонів</w:t>
      </w:r>
    </w:p>
    <w:p>
      <w:pPr>
        <w:pStyle w:val="Heading2"/>
      </w:pPr>
      <w:r>
        <w:t>Норберт</w:t>
      </w:r>
    </w:p>
    <w:p>
      <w:r>
        <w:t>Улюблене хоббі: Рибалка</w:t>
      </w:r>
    </w:p>
    <w:p>
      <w:r>
        <w:t>Улюблена страва: Суші</w:t>
      </w:r>
    </w:p>
    <w:p>
      <w:r>
        <w:t>Досягнення: Піймав найбільшу рибу серед міньйонів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